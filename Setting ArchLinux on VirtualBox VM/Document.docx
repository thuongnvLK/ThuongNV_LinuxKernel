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Times New Roman" w:hAnsi="Times New Roman" w:cs="Times New Roman"/>
        </w:rPr>
      </w:pPr>
    </w:p>
    <w:p>
      <w:pPr>
        <w:pStyle w:val="2"/>
        <w:bidi w:val="0"/>
        <w:jc w:val="center"/>
        <w:rPr>
          <w:rFonts w:hint="default" w:ascii="Times New Roman" w:hAnsi="Times New Roman" w:cs="Times New Roman"/>
        </w:rPr>
      </w:pPr>
      <w:r>
        <w:rPr>
          <w:rFonts w:hint="default" w:ascii="Times New Roman" w:hAnsi="Times New Roman" w:cs="Times New Roman"/>
        </w:rPr>
        <w:t>Setting ArchLinux on VirtualBox VM</w:t>
      </w:r>
    </w:p>
    <w:p>
      <w:pPr>
        <w:rPr>
          <w:rFonts w:hint="default" w:ascii="Times New Roman" w:hAnsi="Times New Roman" w:cs="Times New Roman"/>
        </w:rPr>
      </w:pPr>
    </w:p>
    <w:p>
      <w:pPr>
        <w:pStyle w:val="3"/>
        <w:numPr>
          <w:ilvl w:val="0"/>
          <w:numId w:val="11"/>
        </w:numPr>
        <w:bidi w:val="0"/>
        <w:rPr>
          <w:rFonts w:hint="default" w:ascii="Times New Roman" w:hAnsi="Times New Roman" w:cs="Times New Roman"/>
          <w:lang w:val="en-US"/>
        </w:rPr>
      </w:pPr>
      <w:r>
        <w:rPr>
          <w:rFonts w:hint="default" w:ascii="Times New Roman" w:hAnsi="Times New Roman" w:cs="Times New Roman"/>
          <w:lang w:val="en-US"/>
        </w:rPr>
        <w:t>Preparation</w:t>
      </w:r>
      <w:bookmarkStart w:id="0" w:name="_GoBack"/>
      <w:bookmarkEnd w:id="0"/>
    </w:p>
    <w:p>
      <w:pPr>
        <w:pStyle w:val="4"/>
        <w:numPr>
          <w:ilvl w:val="0"/>
          <w:numId w:val="12"/>
        </w:numPr>
        <w:bidi w:val="0"/>
        <w:rPr>
          <w:rFonts w:hint="default" w:ascii="Times New Roman" w:hAnsi="Times New Roman" w:cs="Times New Roman"/>
          <w:lang w:val="en-US"/>
        </w:rPr>
      </w:pPr>
      <w:r>
        <w:rPr>
          <w:rFonts w:hint="default" w:ascii="Times New Roman" w:hAnsi="Times New Roman" w:cs="Times New Roman"/>
          <w:lang w:val="en-US"/>
        </w:rPr>
        <w:t>Download and Install VirtuaBox</w:t>
      </w:r>
    </w:p>
    <w:p>
      <w:pPr>
        <w:numPr>
          <w:ilvl w:val="0"/>
          <w:numId w:val="13"/>
        </w:numPr>
        <w:ind w:left="420" w:leftChars="0" w:hanging="420" w:firstLineChars="0"/>
        <w:rPr>
          <w:rFonts w:hint="default" w:ascii="Times New Roman" w:hAnsi="Times New Roman" w:cs="Times New Roman"/>
          <w:lang w:val="en-US"/>
        </w:rPr>
      </w:pPr>
      <w:r>
        <w:rPr>
          <w:rFonts w:hint="default" w:ascii="Times New Roman" w:hAnsi="Times New Roman" w:cs="Times New Roman"/>
          <w:lang w:val="en-US"/>
        </w:rPr>
        <w:t xml:space="preserve">Vist </w:t>
      </w:r>
      <w:r>
        <w:rPr>
          <w:rFonts w:hint="default" w:ascii="Times New Roman" w:hAnsi="Times New Roman" w:cs="Times New Roman"/>
          <w:b/>
          <w:bCs/>
          <w:i/>
          <w:iCs/>
          <w:lang w:val="en-US"/>
        </w:rPr>
        <w:t xml:space="preserve">https://www.virtualbox.org/wiki/Downloads </w:t>
      </w:r>
      <w:r>
        <w:rPr>
          <w:rFonts w:hint="default" w:ascii="Times New Roman" w:hAnsi="Times New Roman" w:cs="Times New Roman"/>
          <w:b w:val="0"/>
          <w:bCs w:val="0"/>
          <w:i w:val="0"/>
          <w:iCs w:val="0"/>
          <w:lang w:val="en-US"/>
        </w:rPr>
        <w:t>to download the latest version.</w:t>
      </w:r>
    </w:p>
    <w:p>
      <w:pPr>
        <w:numPr>
          <w:ilvl w:val="0"/>
          <w:numId w:val="0"/>
        </w:numPr>
        <w:ind w:leftChars="0"/>
        <w:rPr>
          <w:rFonts w:hint="default" w:ascii="Times New Roman" w:hAnsi="Times New Roman" w:cs="Times New Roman"/>
        </w:rPr>
      </w:pPr>
      <w:r>
        <w:rPr>
          <w:rFonts w:hint="default" w:ascii="Times New Roman" w:hAnsi="Times New Roman" w:cs="Times New Roman"/>
        </w:rPr>
        <w:drawing>
          <wp:inline distT="0" distB="0" distL="114300" distR="114300">
            <wp:extent cx="5264150" cy="2672080"/>
            <wp:effectExtent l="0" t="0" r="1270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4150" cy="2672080"/>
                    </a:xfrm>
                    <a:prstGeom prst="rect">
                      <a:avLst/>
                    </a:prstGeom>
                    <a:noFill/>
                    <a:ln>
                      <a:noFill/>
                    </a:ln>
                  </pic:spPr>
                </pic:pic>
              </a:graphicData>
            </a:graphic>
          </wp:inline>
        </w:drawing>
      </w:r>
    </w:p>
    <w:p>
      <w:pPr>
        <w:numPr>
          <w:ilvl w:val="0"/>
          <w:numId w:val="0"/>
        </w:numPr>
        <w:rPr>
          <w:rFonts w:hint="default" w:ascii="Times New Roman" w:hAnsi="Times New Roman" w:cs="Times New Roman"/>
        </w:rPr>
      </w:pPr>
    </w:p>
    <w:p>
      <w:pPr>
        <w:pStyle w:val="4"/>
        <w:numPr>
          <w:ilvl w:val="0"/>
          <w:numId w:val="12"/>
        </w:numPr>
        <w:bidi w:val="0"/>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Download the automation script</w:t>
      </w:r>
    </w:p>
    <w:p>
      <w:pPr>
        <w:numPr>
          <w:ilvl w:val="0"/>
          <w:numId w:val="14"/>
        </w:numPr>
        <w:ind w:left="420" w:leftChars="0" w:hanging="420" w:firstLineChars="0"/>
        <w:rPr>
          <w:rFonts w:hint="default" w:ascii="Times New Roman" w:hAnsi="Times New Roman" w:cs="Times New Roman"/>
          <w:b/>
          <w:bCs/>
          <w:i/>
          <w:iCs/>
          <w:lang w:val="en-US"/>
        </w:rPr>
      </w:pPr>
      <w:r>
        <w:rPr>
          <w:rFonts w:hint="default" w:ascii="Times New Roman" w:hAnsi="Times New Roman" w:cs="Times New Roman"/>
          <w:lang w:val="en-US"/>
        </w:rPr>
        <w:t xml:space="preserve">Visit the GitHub repository: </w:t>
      </w:r>
      <w:r>
        <w:rPr>
          <w:rFonts w:hint="default" w:ascii="Times New Roman" w:hAnsi="Times New Roman" w:cs="Times New Roman"/>
          <w:b/>
          <w:bCs/>
          <w:i/>
          <w:iCs/>
          <w:lang w:val="en-US"/>
        </w:rPr>
        <w:t>https://github.com/slashprog/linux-kernel-intro/tree/main</w:t>
      </w:r>
    </w:p>
    <w:p>
      <w:pPr>
        <w:rPr>
          <w:rFonts w:hint="default" w:ascii="Times New Roman" w:hAnsi="Times New Roman" w:cs="Times New Roman"/>
          <w:lang w:val="en-US"/>
        </w:rPr>
      </w:pPr>
    </w:p>
    <w:p>
      <w:pPr>
        <w:numPr>
          <w:ilvl w:val="0"/>
          <w:numId w:val="14"/>
        </w:numPr>
        <w:ind w:left="420" w:leftChars="0" w:hanging="420" w:firstLineChars="0"/>
        <w:rPr>
          <w:rFonts w:hint="default" w:ascii="Times New Roman" w:hAnsi="Times New Roman" w:cs="Times New Roman"/>
          <w:b/>
          <w:bCs/>
          <w:i w:val="0"/>
          <w:iCs w:val="0"/>
          <w:lang w:val="en-US"/>
        </w:rPr>
      </w:pPr>
      <w:r>
        <w:rPr>
          <w:rFonts w:hint="default" w:ascii="Times New Roman" w:hAnsi="Times New Roman" w:cs="Times New Roman"/>
          <w:lang w:val="en-US"/>
        </w:rPr>
        <w:t>Download the entire repository as a ZIP file by clicking "</w:t>
      </w:r>
      <w:r>
        <w:rPr>
          <w:rFonts w:hint="default" w:ascii="Times New Roman" w:hAnsi="Times New Roman" w:cs="Times New Roman"/>
          <w:b/>
          <w:bCs/>
          <w:lang w:val="en-US"/>
        </w:rPr>
        <w:t>Code</w:t>
      </w:r>
      <w:r>
        <w:rPr>
          <w:rFonts w:hint="default" w:ascii="Times New Roman" w:hAnsi="Times New Roman" w:cs="Times New Roman"/>
          <w:lang w:val="en-US"/>
        </w:rPr>
        <w:t>" and selecting "</w:t>
      </w:r>
      <w:r>
        <w:rPr>
          <w:rFonts w:hint="default" w:ascii="Times New Roman" w:hAnsi="Times New Roman" w:cs="Times New Roman"/>
          <w:b/>
          <w:bCs/>
          <w:lang w:val="en-US"/>
        </w:rPr>
        <w:t>Download ZIP</w:t>
      </w:r>
      <w:r>
        <w:rPr>
          <w:rFonts w:hint="default" w:ascii="Times New Roman" w:hAnsi="Times New Roman" w:cs="Times New Roman"/>
          <w:lang w:val="en-US"/>
        </w:rPr>
        <w:t xml:space="preserve">" or </w:t>
      </w:r>
      <w:r>
        <w:rPr>
          <w:rFonts w:hint="default" w:ascii="Times New Roman" w:hAnsi="Times New Roman" w:cs="Times New Roman"/>
          <w:b/>
          <w:bCs/>
          <w:i w:val="0"/>
          <w:iCs w:val="0"/>
          <w:lang w:val="en-US"/>
        </w:rPr>
        <w:t xml:space="preserve">cd Downloads =&gt; git clone </w:t>
      </w:r>
      <w:r>
        <w:rPr>
          <w:rFonts w:hint="default" w:ascii="Times New Roman" w:hAnsi="Times New Roman"/>
          <w:b/>
          <w:bCs/>
          <w:i w:val="0"/>
          <w:iCs w:val="0"/>
          <w:lang w:val="en-US"/>
        </w:rPr>
        <w:t>https://github.com/slashprog/linux-kernel-intro.git</w:t>
      </w:r>
    </w:p>
    <w:p>
      <w:pPr>
        <w:numPr>
          <w:ilvl w:val="0"/>
          <w:numId w:val="0"/>
        </w:numPr>
        <w:rPr>
          <w:rFonts w:hint="default" w:ascii="Times New Roman" w:hAnsi="Times New Roman" w:cs="Times New Roman"/>
          <w:b/>
          <w:bCs/>
          <w:i w:val="0"/>
          <w:iCs w:val="0"/>
          <w:lang w:val="en-US"/>
        </w:rPr>
      </w:pPr>
    </w:p>
    <w:p>
      <w:pPr>
        <w:pStyle w:val="3"/>
        <w:numPr>
          <w:ilvl w:val="0"/>
          <w:numId w:val="11"/>
        </w:numPr>
        <w:bidi w:val="0"/>
        <w:rPr>
          <w:rFonts w:hint="default"/>
          <w:lang w:val="en-US"/>
        </w:rPr>
      </w:pPr>
      <w:r>
        <w:rPr>
          <w:rFonts w:hint="default"/>
          <w:lang w:val="en-US"/>
        </w:rPr>
        <w:t>Performing the Installation</w:t>
      </w:r>
    </w:p>
    <w:p>
      <w:pPr>
        <w:pStyle w:val="4"/>
        <w:numPr>
          <w:ilvl w:val="0"/>
          <w:numId w:val="15"/>
        </w:numPr>
        <w:bidi w:val="0"/>
        <w:rPr>
          <w:rFonts w:hint="default"/>
          <w:lang w:val="en-US"/>
        </w:rPr>
      </w:pPr>
      <w:r>
        <w:rPr>
          <w:rFonts w:hint="default"/>
          <w:lang w:val="en-US"/>
        </w:rPr>
        <w:t>Extract the ZIP file</w:t>
      </w:r>
    </w:p>
    <w:p>
      <w:pPr>
        <w:numPr>
          <w:ilvl w:val="0"/>
          <w:numId w:val="16"/>
        </w:numPr>
        <w:ind w:left="420" w:leftChars="0" w:hanging="420" w:firstLineChars="0"/>
        <w:rPr>
          <w:rFonts w:hint="default"/>
          <w:lang w:val="en-US"/>
        </w:rPr>
      </w:pPr>
      <w:r>
        <w:rPr>
          <w:rFonts w:hint="default"/>
          <w:lang w:val="en-US"/>
        </w:rPr>
        <w:t>Open your terminal (PowerShell on Windowns) and navigate to the directory containing the download ZIP file.</w:t>
      </w:r>
    </w:p>
    <w:p>
      <w:pPr>
        <w:numPr>
          <w:ilvl w:val="0"/>
          <w:numId w:val="0"/>
        </w:numPr>
        <w:rPr>
          <w:rFonts w:hint="default"/>
          <w:b/>
          <w:bCs/>
          <w:lang w:val="en-US"/>
        </w:rPr>
      </w:pPr>
      <w:r>
        <w:rPr>
          <w:rFonts w:hint="default"/>
          <w:lang w:val="en-US"/>
        </w:rPr>
        <w:tab/>
      </w:r>
      <w:r>
        <w:rPr>
          <w:rFonts w:hint="default"/>
          <w:lang w:val="en-US"/>
        </w:rPr>
        <w:t xml:space="preserve">VD: </w:t>
      </w:r>
      <w:r>
        <w:rPr>
          <w:rFonts w:hint="default"/>
          <w:lang w:val="en-US"/>
        </w:rPr>
        <w:tab/>
      </w:r>
      <w:r>
        <w:rPr>
          <w:rFonts w:hint="default"/>
          <w:b/>
          <w:bCs/>
          <w:lang w:val="en-US"/>
        </w:rPr>
        <w:t>cd "C:\Users\LENOVO\Downloads"</w:t>
      </w:r>
    </w:p>
    <w:p>
      <w:pPr>
        <w:numPr>
          <w:ilvl w:val="0"/>
          <w:numId w:val="16"/>
        </w:numPr>
        <w:ind w:left="420" w:leftChars="0" w:hanging="420" w:firstLineChars="0"/>
        <w:rPr>
          <w:rFonts w:hint="default"/>
          <w:lang w:val="en-US"/>
        </w:rPr>
      </w:pPr>
      <w:r>
        <w:rPr>
          <w:rFonts w:hint="default"/>
          <w:lang w:val="en-US"/>
        </w:rPr>
        <w:t>Extract:</w:t>
      </w:r>
      <w:r>
        <w:rPr>
          <w:rFonts w:hint="default"/>
          <w:lang w:val="en-US"/>
        </w:rPr>
        <w:tab/>
      </w:r>
      <w:r>
        <w:rPr>
          <w:rFonts w:hint="default"/>
          <w:b/>
          <w:bCs/>
          <w:lang w:val="en-US"/>
        </w:rPr>
        <w:t>unzip linux-kernel-intro-main.zip</w:t>
      </w:r>
    </w:p>
    <w:p>
      <w:pPr>
        <w:numPr>
          <w:ilvl w:val="0"/>
          <w:numId w:val="16"/>
        </w:numPr>
        <w:bidi w:val="0"/>
        <w:ind w:left="420" w:leftChars="0" w:hanging="420" w:firstLineChars="0"/>
        <w:rPr>
          <w:rFonts w:hint="default"/>
          <w:b/>
          <w:bCs/>
          <w:lang w:val="en-US"/>
        </w:rPr>
      </w:pPr>
      <w:r>
        <w:rPr>
          <w:rFonts w:hint="default"/>
          <w:lang w:val="en-US"/>
        </w:rPr>
        <w:t>Navigate to the script directory:</w:t>
      </w:r>
      <w:r>
        <w:rPr>
          <w:rFonts w:hint="default"/>
          <w:lang w:val="en-US"/>
        </w:rPr>
        <w:tab/>
      </w:r>
      <w:r>
        <w:rPr>
          <w:rFonts w:hint="default"/>
          <w:b/>
          <w:bCs/>
          <w:lang w:val="en-US"/>
        </w:rPr>
        <w:t>cd linux-kernel-intro-main/setup</w:t>
      </w:r>
    </w:p>
    <w:p>
      <w:pPr>
        <w:numPr>
          <w:ilvl w:val="0"/>
          <w:numId w:val="16"/>
        </w:numPr>
        <w:bidi w:val="0"/>
        <w:rPr>
          <w:rFonts w:hint="default"/>
          <w:b/>
          <w:bCs/>
          <w:lang w:val="en-US"/>
        </w:rPr>
      </w:pPr>
      <w:r>
        <w:rPr>
          <w:rFonts w:hint="default"/>
          <w:lang w:val="en-US"/>
        </w:rPr>
        <w:t xml:space="preserve">Run the script: </w:t>
      </w:r>
      <w:r>
        <w:rPr>
          <w:rFonts w:hint="default"/>
          <w:lang w:val="en-US"/>
        </w:rPr>
        <w:tab/>
      </w:r>
      <w:r>
        <w:rPr>
          <w:rFonts w:hint="default"/>
          <w:b/>
          <w:bCs/>
          <w:lang w:val="en-US"/>
        </w:rPr>
        <w:t>./vbox-archlinux-setup.ps1</w:t>
      </w:r>
      <w:r>
        <w:rPr>
          <w:rFonts w:hint="default"/>
          <w:b/>
          <w:bCs/>
          <w:lang w:val="en-US"/>
        </w:rPr>
        <w:tab/>
      </w:r>
      <w:r>
        <w:rPr>
          <w:rFonts w:hint="default"/>
          <w:b w:val="0"/>
          <w:bCs w:val="0"/>
          <w:lang w:val="en-US"/>
        </w:rPr>
        <w:t>(Windown)</w:t>
      </w:r>
    </w:p>
    <w:p>
      <w:pPr>
        <w:numPr>
          <w:ilvl w:val="0"/>
          <w:numId w:val="0"/>
        </w:numPr>
        <w:bidi w:val="0"/>
        <w:rPr>
          <w:rFonts w:hint="default"/>
          <w:b w:val="0"/>
          <w:bCs w:val="0"/>
          <w:lang w:val="en-US"/>
        </w:rPr>
      </w:pPr>
      <w:r>
        <w:rPr>
          <w:rFonts w:hint="default"/>
          <w:b/>
          <w:bCs/>
          <w:lang w:val="en-US"/>
        </w:rPr>
        <w:tab/>
      </w:r>
      <w:r>
        <w:rPr>
          <w:rFonts w:hint="default"/>
          <w:b/>
          <w:bCs/>
          <w:lang w:val="en-US"/>
        </w:rPr>
        <w:tab/>
      </w:r>
      <w:r>
        <w:rPr>
          <w:rFonts w:hint="default"/>
          <w:b/>
          <w:bCs/>
          <w:lang w:val="en-US"/>
        </w:rPr>
        <w:tab/>
      </w:r>
      <w:r>
        <w:rPr>
          <w:rFonts w:hint="default"/>
          <w:b/>
          <w:bCs/>
          <w:lang w:val="en-US"/>
        </w:rPr>
        <w:t>./vbox-archlinux-setup.sh</w:t>
      </w:r>
      <w:r>
        <w:rPr>
          <w:rFonts w:hint="default"/>
          <w:b/>
          <w:bCs/>
          <w:lang w:val="en-US"/>
        </w:rPr>
        <w:tab/>
      </w:r>
      <w:r>
        <w:rPr>
          <w:rFonts w:hint="default"/>
          <w:b/>
          <w:bCs/>
          <w:lang w:val="en-US"/>
        </w:rPr>
        <w:tab/>
      </w:r>
      <w:r>
        <w:rPr>
          <w:rFonts w:hint="default"/>
          <w:b w:val="0"/>
          <w:bCs w:val="0"/>
          <w:lang w:val="en-US"/>
        </w:rPr>
        <w:t>(Linux)</w:t>
      </w:r>
    </w:p>
    <w:p>
      <w:pPr>
        <w:numPr>
          <w:ilvl w:val="0"/>
          <w:numId w:val="0"/>
        </w:numPr>
        <w:bidi w:val="0"/>
        <w:rPr>
          <w:rFonts w:hint="default"/>
          <w:b w:val="0"/>
          <w:bCs w:val="0"/>
          <w:lang w:val="en-US"/>
        </w:rPr>
      </w:pPr>
    </w:p>
    <w:p>
      <w:pPr>
        <w:numPr>
          <w:ilvl w:val="0"/>
          <w:numId w:val="0"/>
        </w:numPr>
        <w:bidi w:val="0"/>
        <w:rPr>
          <w:rFonts w:hint="default"/>
          <w:b w:val="0"/>
          <w:bCs w:val="0"/>
          <w:lang w:val="en-US"/>
        </w:rPr>
      </w:pPr>
      <w:r>
        <w:rPr>
          <w:rFonts w:hint="default"/>
          <w:b/>
          <w:bCs/>
          <w:lang w:val="en-US"/>
        </w:rPr>
        <w:t xml:space="preserve">*Note: (Windown) </w:t>
      </w:r>
      <w:r>
        <w:rPr>
          <w:rFonts w:hint="default"/>
          <w:b w:val="0"/>
          <w:bCs w:val="0"/>
          <w:lang w:val="en-US"/>
        </w:rPr>
        <w:t>Sometimes, you might encounter errors when running PowerShell scripts due to the Execution Policy. If you see errors like "File ... cannot be loaded because the execution of scripts is disabled on this system." or "... is not digitally signed." Run the command:</w:t>
      </w:r>
      <w:r>
        <w:rPr>
          <w:rFonts w:hint="default"/>
          <w:b w:val="0"/>
          <w:bCs w:val="0"/>
          <w:lang w:val="en-US"/>
        </w:rPr>
        <w:tab/>
      </w:r>
      <w:r>
        <w:rPr>
          <w:rFonts w:hint="default"/>
          <w:b w:val="0"/>
          <w:bCs w:val="0"/>
          <w:lang w:val="en-US"/>
        </w:rPr>
        <w:t xml:space="preserve"> </w:t>
      </w:r>
      <w:r>
        <w:rPr>
          <w:rFonts w:hint="default"/>
          <w:b/>
          <w:bCs/>
          <w:i/>
          <w:iCs/>
          <w:lang w:val="en-US"/>
        </w:rPr>
        <w:t>Set-ExecutionPolicy -Scope Process -ExecutionPolicy Bypass</w:t>
      </w:r>
      <w:r>
        <w:rPr>
          <w:rFonts w:hint="default"/>
          <w:b/>
          <w:bCs/>
          <w:i/>
          <w:iCs/>
          <w:lang w:val="en-US"/>
        </w:rPr>
        <w:tab/>
      </w:r>
      <w:r>
        <w:rPr>
          <w:rFonts w:hint="default"/>
          <w:b/>
          <w:bCs/>
          <w:i/>
          <w:iCs/>
          <w:lang w:val="en-US"/>
        </w:rPr>
        <w:t>.</w:t>
      </w:r>
      <w:r>
        <w:rPr>
          <w:rFonts w:hint="default"/>
          <w:b w:val="0"/>
          <w:bCs w:val="0"/>
          <w:lang w:val="en-US"/>
        </w:rPr>
        <w:t xml:space="preserve"> This command will temporarily allow the script to run in the current PowerShell session. Then, you can run your script.</w:t>
      </w:r>
    </w:p>
    <w:p>
      <w:pPr>
        <w:numPr>
          <w:ilvl w:val="0"/>
          <w:numId w:val="0"/>
        </w:numPr>
        <w:bidi w:val="0"/>
        <w:rPr>
          <w:rFonts w:hint="default"/>
          <w:b w:val="0"/>
          <w:bCs w:val="0"/>
          <w:lang w:val="en-US"/>
        </w:rPr>
      </w:pPr>
    </w:p>
    <w:p>
      <w:pPr>
        <w:numPr>
          <w:ilvl w:val="0"/>
          <w:numId w:val="16"/>
        </w:numPr>
        <w:bidi w:val="0"/>
        <w:ind w:left="420" w:leftChars="0" w:hanging="420" w:firstLineChars="0"/>
        <w:rPr>
          <w:rFonts w:hint="default"/>
          <w:b w:val="0"/>
          <w:bCs w:val="0"/>
          <w:lang w:val="en-US"/>
        </w:rPr>
      </w:pPr>
      <w:r>
        <w:rPr>
          <w:rFonts w:hint="default"/>
          <w:b w:val="0"/>
          <w:bCs w:val="0"/>
          <w:lang w:val="en-US"/>
        </w:rPr>
        <w:t>To connect via SSH to the VM (after installation is complete):</w:t>
      </w:r>
      <w:r>
        <w:rPr>
          <w:rFonts w:hint="default"/>
          <w:b w:val="0"/>
          <w:bCs w:val="0"/>
          <w:lang w:val="en-US"/>
        </w:rPr>
        <w:tab/>
      </w:r>
      <w:r>
        <w:rPr>
          <w:rFonts w:hint="default"/>
          <w:b w:val="0"/>
          <w:bCs w:val="0"/>
          <w:lang w:val="en-US"/>
        </w:rPr>
        <w:t xml:space="preserve"> </w:t>
      </w:r>
      <w:r>
        <w:rPr>
          <w:rFonts w:hint="default"/>
          <w:b/>
          <w:bCs/>
          <w:i/>
          <w:iCs/>
          <w:lang w:val="en-US"/>
        </w:rPr>
        <w:t xml:space="preserve">ssh -p 2222 root@localhost </w:t>
      </w:r>
      <w:r>
        <w:rPr>
          <w:rFonts w:hint="default"/>
          <w:b w:val="0"/>
          <w:bCs w:val="0"/>
          <w:lang w:val="en-US"/>
        </w:rPr>
        <w:t xml:space="preserve">(password: </w:t>
      </w:r>
      <w:r>
        <w:rPr>
          <w:rFonts w:hint="default"/>
          <w:b/>
          <w:bCs/>
          <w:lang w:val="en-US"/>
        </w:rPr>
        <w:t>welcome</w:t>
      </w:r>
      <w:r>
        <w:rPr>
          <w:rFonts w:hint="default"/>
          <w:b w:val="0"/>
          <w:bCs w:val="0"/>
          <w:lang w:val="en-US"/>
        </w:rPr>
        <w:t>). If you encounter the "WARNING: REMOTE HOST IDENTIFICATION HAS CHANGED!" error.</w:t>
      </w:r>
    </w:p>
    <w:p>
      <w:pPr>
        <w:numPr>
          <w:ilvl w:val="0"/>
          <w:numId w:val="0"/>
        </w:numPr>
        <w:bidi w:val="0"/>
        <w:ind w:leftChars="0"/>
        <w:rPr>
          <w:rFonts w:hint="default"/>
          <w:b w:val="0"/>
          <w:bCs w:val="0"/>
          <w:lang w:val="en-US"/>
        </w:rPr>
      </w:pPr>
      <w:r>
        <w:rPr>
          <w:rFonts w:hint="default"/>
          <w:b w:val="0"/>
          <w:bCs w:val="0"/>
          <w:lang w:val="en-US"/>
        </w:rPr>
        <w:drawing>
          <wp:inline distT="0" distB="0" distL="114300" distR="114300">
            <wp:extent cx="5267325" cy="1595120"/>
            <wp:effectExtent l="0" t="0" r="9525" b="5080"/>
            <wp:docPr id="5" name="Picture 5" descr="setu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etup2"/>
                    <pic:cNvPicPr>
                      <a:picLocks noChangeAspect="1"/>
                    </pic:cNvPicPr>
                  </pic:nvPicPr>
                  <pic:blipFill>
                    <a:blip r:embed="rId5"/>
                    <a:stretch>
                      <a:fillRect/>
                    </a:stretch>
                  </pic:blipFill>
                  <pic:spPr>
                    <a:xfrm>
                      <a:off x="0" y="0"/>
                      <a:ext cx="5267325" cy="1595120"/>
                    </a:xfrm>
                    <a:prstGeom prst="rect">
                      <a:avLst/>
                    </a:prstGeom>
                  </pic:spPr>
                </pic:pic>
              </a:graphicData>
            </a:graphic>
          </wp:inline>
        </w:drawing>
      </w:r>
    </w:p>
    <w:p>
      <w:pPr>
        <w:numPr>
          <w:ilvl w:val="0"/>
          <w:numId w:val="0"/>
        </w:numPr>
        <w:bidi w:val="0"/>
        <w:ind w:leftChars="0"/>
        <w:rPr>
          <w:rFonts w:hint="default"/>
          <w:b w:val="0"/>
          <w:bCs w:val="0"/>
          <w:lang w:val="en-US"/>
        </w:rPr>
      </w:pPr>
      <w:r>
        <w:rPr>
          <w:rFonts w:hint="default"/>
          <w:b w:val="0"/>
          <w:bCs w:val="0"/>
          <w:lang w:val="en-US"/>
        </w:rPr>
        <w:tab/>
      </w:r>
      <w:r>
        <w:rPr>
          <w:rFonts w:hint="default"/>
          <w:b w:val="0"/>
          <w:bCs w:val="0"/>
          <w:lang w:val="en-US"/>
        </w:rPr>
        <w:t xml:space="preserve">Remove the old key in </w:t>
      </w:r>
      <w:r>
        <w:rPr>
          <w:rFonts w:hint="default"/>
          <w:b w:val="0"/>
          <w:bCs w:val="0"/>
          <w:lang w:val="en-US"/>
        </w:rPr>
        <w:tab/>
      </w:r>
      <w:r>
        <w:rPr>
          <w:rFonts w:hint="default"/>
          <w:b/>
          <w:bCs/>
          <w:i/>
          <w:iCs/>
          <w:lang w:val="en-US"/>
        </w:rPr>
        <w:t>~/.ssh/known_hosts</w:t>
      </w:r>
    </w:p>
    <w:p>
      <w:pPr>
        <w:numPr>
          <w:ilvl w:val="0"/>
          <w:numId w:val="0"/>
        </w:numPr>
        <w:bidi w:val="0"/>
        <w:rPr>
          <w:rFonts w:hint="default"/>
          <w:b w:val="0"/>
          <w:bCs w:val="0"/>
          <w:lang w:val="en-US"/>
        </w:rPr>
      </w:pPr>
      <w:r>
        <w:rPr>
          <w:rFonts w:hint="default"/>
          <w:b w:val="0"/>
          <w:bCs w:val="0"/>
          <w:lang w:val="en-US"/>
        </w:rPr>
        <w:drawing>
          <wp:inline distT="0" distB="0" distL="114300" distR="114300">
            <wp:extent cx="5274310" cy="1855470"/>
            <wp:effectExtent l="0" t="0" r="2540" b="11430"/>
            <wp:docPr id="4" name="Picture 4" descr="setu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etup3"/>
                    <pic:cNvPicPr>
                      <a:picLocks noChangeAspect="1"/>
                    </pic:cNvPicPr>
                  </pic:nvPicPr>
                  <pic:blipFill>
                    <a:blip r:embed="rId6"/>
                    <a:stretch>
                      <a:fillRect/>
                    </a:stretch>
                  </pic:blipFill>
                  <pic:spPr>
                    <a:xfrm>
                      <a:off x="0" y="0"/>
                      <a:ext cx="5274310" cy="1855470"/>
                    </a:xfrm>
                    <a:prstGeom prst="rect">
                      <a:avLst/>
                    </a:prstGeom>
                  </pic:spPr>
                </pic:pic>
              </a:graphicData>
            </a:graphic>
          </wp:inline>
        </w:drawing>
      </w:r>
    </w:p>
    <w:p>
      <w:pPr>
        <w:numPr>
          <w:ilvl w:val="0"/>
          <w:numId w:val="0"/>
        </w:numPr>
        <w:bidi w:val="0"/>
        <w:rPr>
          <w:rFonts w:hint="default"/>
          <w:b w:val="0"/>
          <w:bCs w:val="0"/>
          <w:lang w:val="en-US"/>
        </w:rPr>
      </w:pPr>
    </w:p>
    <w:p>
      <w:pPr>
        <w:numPr>
          <w:ilvl w:val="0"/>
          <w:numId w:val="0"/>
        </w:numPr>
        <w:bidi w:val="0"/>
        <w:rPr>
          <w:rFonts w:hint="default"/>
          <w:b w:val="0"/>
          <w:bCs w:val="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47CD8"/>
    <w:multiLevelType w:val="singleLevel"/>
    <w:tmpl w:val="90F47C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4906891"/>
    <w:multiLevelType w:val="singleLevel"/>
    <w:tmpl w:val="C4906891"/>
    <w:lvl w:ilvl="0" w:tentative="0">
      <w:start w:val="1"/>
      <w:numFmt w:val="upperRoman"/>
      <w:suff w:val="space"/>
      <w:lvlText w:val="%1."/>
      <w:lvlJc w:val="left"/>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42279DB1"/>
    <w:multiLevelType w:val="singleLevel"/>
    <w:tmpl w:val="42279DB1"/>
    <w:lvl w:ilvl="0" w:tentative="0">
      <w:start w:val="1"/>
      <w:numFmt w:val="decimal"/>
      <w:suff w:val="space"/>
      <w:lvlText w:val="%1."/>
      <w:lvlJc w:val="left"/>
    </w:lvl>
  </w:abstractNum>
  <w:abstractNum w:abstractNumId="13">
    <w:nsid w:val="4626031D"/>
    <w:multiLevelType w:val="singleLevel"/>
    <w:tmpl w:val="462603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469A8496"/>
    <w:multiLevelType w:val="singleLevel"/>
    <w:tmpl w:val="469A8496"/>
    <w:lvl w:ilvl="0" w:tentative="0">
      <w:start w:val="1"/>
      <w:numFmt w:val="decimal"/>
      <w:suff w:val="space"/>
      <w:lvlText w:val="%1."/>
      <w:lvlJc w:val="left"/>
    </w:lvl>
  </w:abstractNum>
  <w:abstractNum w:abstractNumId="15">
    <w:nsid w:val="4B834EAD"/>
    <w:multiLevelType w:val="singleLevel"/>
    <w:tmpl w:val="4B834EA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
  </w:num>
  <w:num w:numId="12">
    <w:abstractNumId w:val="12"/>
  </w:num>
  <w:num w:numId="13">
    <w:abstractNumId w:val="0"/>
  </w:num>
  <w:num w:numId="14">
    <w:abstractNumId w:val="15"/>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9331754"/>
    <w:rsid w:val="1B466670"/>
    <w:rsid w:val="3E007902"/>
    <w:rsid w:val="6D5B4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default" w:ascii="Times New Roman" w:hAnsi="Times New Roma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2024-12-15T01:38:00Z</dcterms:created>
  <dc:creator>Thường Nguyễn Văn</dc:creator>
  <cp:lastModifiedBy>Thường Nguyễn Văn</cp:lastModifiedBy>
  <dcterms:modified xsi:type="dcterms:W3CDTF">2024-12-27T14:24:28Z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1EF8EF79838441389159DA4A336241B3</vt:lpwstr>
  </property>
</Properties>
</file>